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Tabla. T-tests comparación tratados vs control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media_tratado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de_tratado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media_control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de_control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Difference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p_value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Media del Salario Anual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58762.86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45313.60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58468.52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45244.25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294.35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Comidas Normales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Calorías Normales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114.54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40.84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117.85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48.52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-3.31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Valor de Consumo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406.96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930.18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454.50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1440.75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-47.53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Numero de migrantes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Ahorrado en el pasado año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Numero de Niños en hogar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Logaritmo total Prestamo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4.56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4.82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4.29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Productividad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Debajo de la linea de Pobreza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Tamaño del hogar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3.77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3.84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Cualquier Móvil</w:t>
            </w:r>
          </w:p>
        </w:tc>
        <w:tc>
          <w:tcPr>
            <w:tcW w:w="1337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 p&lt;.01, ** p&lt;.05, * p&lt;.1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